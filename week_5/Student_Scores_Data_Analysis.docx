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9FD17" w14:textId="77777777" w:rsidR="007F2648" w:rsidRPr="003C6090" w:rsidRDefault="00000000">
      <w:pPr>
        <w:pStyle w:val="Title"/>
        <w:rPr>
          <w:color w:val="auto"/>
        </w:rPr>
      </w:pPr>
      <w:r w:rsidRPr="003C6090">
        <w:rPr>
          <w:color w:val="auto"/>
        </w:rPr>
        <w:t>Data Analysis Project - Visualization with Matplotlib and Seaborn</w:t>
      </w:r>
    </w:p>
    <w:p w14:paraId="2352018D" w14:textId="496AB46D" w:rsidR="003C6090" w:rsidRDefault="003C6090" w:rsidP="003C6090">
      <w:pPr>
        <w:pStyle w:val="Heading1"/>
        <w:jc w:val="center"/>
        <w:rPr>
          <w:color w:val="auto"/>
        </w:rPr>
      </w:pPr>
      <w:r>
        <w:rPr>
          <w:color w:val="auto"/>
        </w:rPr>
        <w:t>(Coded by M.Essa)</w:t>
      </w:r>
    </w:p>
    <w:p w14:paraId="538F4C6C" w14:textId="70310321" w:rsidR="007F2648" w:rsidRPr="003C6090" w:rsidRDefault="00000000">
      <w:pPr>
        <w:pStyle w:val="Heading1"/>
        <w:rPr>
          <w:color w:val="auto"/>
        </w:rPr>
      </w:pPr>
      <w:r w:rsidRPr="003C6090">
        <w:rPr>
          <w:color w:val="auto"/>
        </w:rPr>
        <w:t>Introduction</w:t>
      </w:r>
    </w:p>
    <w:p w14:paraId="3B73A8BF" w14:textId="77777777" w:rsidR="007F2648" w:rsidRPr="003C6090" w:rsidRDefault="00000000">
      <w:r w:rsidRPr="003C6090">
        <w:t>This project demonstrates how to analyze a discrete dataset of student scores using Python. We will perform the following data visualizations using Matplotlib and Seaborn: Bar Plot, Pie Chart, and Dot Plot. The dataset includes the scores of students Essa, Danish, Amber, Asim, and Rida in three subjects: Math, Science, and English.</w:t>
      </w:r>
    </w:p>
    <w:p w14:paraId="5F1D753C" w14:textId="77777777" w:rsidR="007F2648" w:rsidRPr="003C6090" w:rsidRDefault="00000000">
      <w:pPr>
        <w:pStyle w:val="Heading1"/>
        <w:rPr>
          <w:color w:val="auto"/>
        </w:rPr>
      </w:pPr>
      <w:r w:rsidRPr="003C6090">
        <w:rPr>
          <w:color w:val="auto"/>
        </w:rPr>
        <w:t>Dataset</w:t>
      </w:r>
    </w:p>
    <w:p w14:paraId="08277470" w14:textId="77777777" w:rsidR="007F2648" w:rsidRPr="003C6090" w:rsidRDefault="00000000">
      <w:r w:rsidRPr="003C6090">
        <w:t>The dataset consists of the following student names and their scores in three subjects. This data is represented in a tabular format.</w:t>
      </w:r>
    </w:p>
    <w:p w14:paraId="6CAAA6E8" w14:textId="77777777" w:rsidR="007F2648" w:rsidRPr="003C6090" w:rsidRDefault="00000000">
      <w:r w:rsidRPr="003C6090">
        <w:br/>
        <w:t>data = {</w:t>
      </w:r>
      <w:r w:rsidRPr="003C6090">
        <w:br/>
        <w:t xml:space="preserve">    'Student': ['Essa', 'Danish', 'Amber', 'Asim', 'Rida'],</w:t>
      </w:r>
      <w:r w:rsidRPr="003C6090">
        <w:br/>
        <w:t xml:space="preserve">    'Math': [85, 78, 92, 70, 88],</w:t>
      </w:r>
      <w:r w:rsidRPr="003C6090">
        <w:br/>
        <w:t xml:space="preserve">    'Science': [90, 82, 85, 72, 91],</w:t>
      </w:r>
      <w:r w:rsidRPr="003C6090">
        <w:br/>
        <w:t xml:space="preserve">    'English': [78, 75, 89, 83, 77]</w:t>
      </w:r>
      <w:r w:rsidRPr="003C6090">
        <w:br/>
        <w:t>}</w:t>
      </w:r>
      <w:r w:rsidRPr="003C6090">
        <w:br/>
      </w:r>
    </w:p>
    <w:p w14:paraId="69D1F14A" w14:textId="77777777" w:rsidR="007F2648" w:rsidRPr="003C6090" w:rsidRDefault="00000000">
      <w:r w:rsidRPr="003C6090">
        <w:t>The data is then converted into a DataFrame using the pandas library, which allows for easy data manipulation and analysis.</w:t>
      </w:r>
    </w:p>
    <w:p w14:paraId="36228A03" w14:textId="77777777" w:rsidR="007F2648" w:rsidRPr="003C6090" w:rsidRDefault="00000000">
      <w:pPr>
        <w:pStyle w:val="Heading1"/>
        <w:rPr>
          <w:color w:val="auto"/>
        </w:rPr>
      </w:pPr>
      <w:r w:rsidRPr="003C6090">
        <w:rPr>
          <w:color w:val="auto"/>
        </w:rPr>
        <w:t>Bar Plot: Comparing Scores Across Subjects</w:t>
      </w:r>
    </w:p>
    <w:p w14:paraId="66155EAB" w14:textId="77777777" w:rsidR="007F2648" w:rsidRPr="003C6090" w:rsidRDefault="00000000">
      <w:r w:rsidRPr="003C6090">
        <w:t>A bar plot is used to visualize and compare the performance of each student across the subjects: Math, Science, and English. The following code creates a bar plot.</w:t>
      </w:r>
    </w:p>
    <w:p w14:paraId="5CDDAE32" w14:textId="77777777" w:rsidR="007F2648" w:rsidRPr="003C6090" w:rsidRDefault="00000000">
      <w:r w:rsidRPr="003C6090">
        <w:br/>
        <w:t>df.set_index('Student').plot(kind='bar', figsize=(10, 6))</w:t>
      </w:r>
      <w:r w:rsidRPr="003C6090">
        <w:br/>
        <w:t>plt.title('Student Scores in Different Subjects')</w:t>
      </w:r>
      <w:r w:rsidRPr="003C6090">
        <w:br/>
        <w:t>plt.ylabel('Scores')</w:t>
      </w:r>
      <w:r w:rsidRPr="003C6090">
        <w:br/>
        <w:t>plt.xticks(rotation=45)</w:t>
      </w:r>
      <w:r w:rsidRPr="003C6090">
        <w:br/>
        <w:t>plt.show()</w:t>
      </w:r>
      <w:r w:rsidRPr="003C6090">
        <w:br/>
      </w:r>
    </w:p>
    <w:p w14:paraId="3F709978" w14:textId="77777777" w:rsidR="007F2648" w:rsidRPr="003C6090" w:rsidRDefault="00000000">
      <w:pPr>
        <w:pStyle w:val="Heading1"/>
        <w:rPr>
          <w:color w:val="auto"/>
        </w:rPr>
      </w:pPr>
      <w:r w:rsidRPr="003C6090">
        <w:rPr>
          <w:color w:val="auto"/>
        </w:rPr>
        <w:lastRenderedPageBreak/>
        <w:t>Pie Chart: Proportion of Total Scores by Subject</w:t>
      </w:r>
    </w:p>
    <w:p w14:paraId="5DBC5A3F" w14:textId="77777777" w:rsidR="007F2648" w:rsidRPr="003C6090" w:rsidRDefault="00000000">
      <w:r w:rsidRPr="003C6090">
        <w:t>A pie chart is used to display the proportion of total scores for each subject. This helps in understanding which subject contributes more to the overall scores.</w:t>
      </w:r>
    </w:p>
    <w:p w14:paraId="1DDF11EF" w14:textId="77777777" w:rsidR="007F2648" w:rsidRPr="003C6090" w:rsidRDefault="00000000">
      <w:r w:rsidRPr="003C6090">
        <w:br/>
        <w:t>subject_totals = df[['Math', 'Science', 'English']].sum()</w:t>
      </w:r>
      <w:r w:rsidRPr="003C6090">
        <w:br/>
        <w:t>plt.figure(figsize=(7, 7))</w:t>
      </w:r>
      <w:r w:rsidRPr="003C6090">
        <w:br/>
        <w:t>plt.pie(subject_totals, labels=subject_totals.index, autopct='%1.1f%%', startangle=140)</w:t>
      </w:r>
      <w:r w:rsidRPr="003C6090">
        <w:br/>
        <w:t>plt.title('Total Scores Proportion by Subject')</w:t>
      </w:r>
      <w:r w:rsidRPr="003C6090">
        <w:br/>
        <w:t>plt.show()</w:t>
      </w:r>
      <w:r w:rsidRPr="003C6090">
        <w:br/>
      </w:r>
    </w:p>
    <w:p w14:paraId="11BFB8A5" w14:textId="77777777" w:rsidR="007F2648" w:rsidRPr="003C6090" w:rsidRDefault="00000000">
      <w:pPr>
        <w:pStyle w:val="Heading1"/>
        <w:rPr>
          <w:color w:val="auto"/>
        </w:rPr>
      </w:pPr>
      <w:r w:rsidRPr="003C6090">
        <w:rPr>
          <w:color w:val="auto"/>
        </w:rPr>
        <w:t>Dot Plot: Individual Scores by Subject</w:t>
      </w:r>
    </w:p>
    <w:p w14:paraId="031B5BF9" w14:textId="77777777" w:rsidR="007F2648" w:rsidRPr="003C6090" w:rsidRDefault="00000000">
      <w:r w:rsidRPr="003C6090">
        <w:t>The dot plot visualizes individual student scores across the three subjects. It provides a clear view of how each student performed in each subject.</w:t>
      </w:r>
    </w:p>
    <w:p w14:paraId="4BA4249E" w14:textId="77777777" w:rsidR="007F2648" w:rsidRPr="003C6090" w:rsidRDefault="00000000">
      <w:r w:rsidRPr="003C6090">
        <w:br/>
        <w:t>melted_df = df.melt(id_vars='Student', var_name='Subject', value_name='Score')</w:t>
      </w:r>
      <w:r w:rsidRPr="003C6090">
        <w:br/>
        <w:t>plt.figure(figsize=(10, 6))</w:t>
      </w:r>
      <w:r w:rsidRPr="003C6090">
        <w:br/>
        <w:t>sns.stripplot(data=melted_df, x='Student', y='Score', hue='Subject', jitter=True, size=8, palette='Set1')</w:t>
      </w:r>
      <w:r w:rsidRPr="003C6090">
        <w:br/>
        <w:t>plt.title('Dot Plot of Scores by Student and Subject')</w:t>
      </w:r>
      <w:r w:rsidRPr="003C6090">
        <w:br/>
        <w:t>plt.ylabel('Scores')</w:t>
      </w:r>
      <w:r w:rsidRPr="003C6090">
        <w:br/>
        <w:t>plt.show()</w:t>
      </w:r>
      <w:r w:rsidRPr="003C6090">
        <w:br/>
      </w:r>
    </w:p>
    <w:sectPr w:rsidR="007F2648" w:rsidRPr="003C60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906743">
    <w:abstractNumId w:val="8"/>
  </w:num>
  <w:num w:numId="2" w16cid:durableId="1677612742">
    <w:abstractNumId w:val="6"/>
  </w:num>
  <w:num w:numId="3" w16cid:durableId="2039037943">
    <w:abstractNumId w:val="5"/>
  </w:num>
  <w:num w:numId="4" w16cid:durableId="586891117">
    <w:abstractNumId w:val="4"/>
  </w:num>
  <w:num w:numId="5" w16cid:durableId="965427360">
    <w:abstractNumId w:val="7"/>
  </w:num>
  <w:num w:numId="6" w16cid:durableId="1789427450">
    <w:abstractNumId w:val="3"/>
  </w:num>
  <w:num w:numId="7" w16cid:durableId="903370974">
    <w:abstractNumId w:val="2"/>
  </w:num>
  <w:num w:numId="8" w16cid:durableId="294258751">
    <w:abstractNumId w:val="1"/>
  </w:num>
  <w:num w:numId="9" w16cid:durableId="84281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590"/>
    <w:rsid w:val="0029639D"/>
    <w:rsid w:val="00326F90"/>
    <w:rsid w:val="003C6090"/>
    <w:rsid w:val="007F26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5BA6B"/>
  <w14:defaultImageDpi w14:val="300"/>
  <w15:docId w15:val="{6C489EFF-C2E9-4702-A0A0-14DF5BBE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Danish Raza</cp:lastModifiedBy>
  <cp:revision>2</cp:revision>
  <dcterms:created xsi:type="dcterms:W3CDTF">2013-12-23T23:15:00Z</dcterms:created>
  <dcterms:modified xsi:type="dcterms:W3CDTF">2024-10-11T03:34:00Z</dcterms:modified>
  <cp:category/>
</cp:coreProperties>
</file>